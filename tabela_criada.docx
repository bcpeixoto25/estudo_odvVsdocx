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502540631</w:t>
            </w:r>
          </w:p>
        </w:tc>
        <w:tc>
          <w:tcPr>
            <w:tcW w:type="dxa" w:w="1234"/>
          </w:tcPr>
          <w:p>
            <w:r>
              <w:t>531266941</w:t>
            </w:r>
          </w:p>
        </w:tc>
        <w:tc>
          <w:tcPr>
            <w:tcW w:type="dxa" w:w="1234"/>
          </w:tcPr>
          <w:p>
            <w:r>
              <w:t>363432699</w:t>
            </w:r>
          </w:p>
        </w:tc>
        <w:tc>
          <w:tcPr>
            <w:tcW w:type="dxa" w:w="1234"/>
          </w:tcPr>
          <w:p>
            <w:r>
              <w:t>371306684</w:t>
            </w:r>
          </w:p>
        </w:tc>
        <w:tc>
          <w:tcPr>
            <w:tcW w:type="dxa" w:w="1234"/>
          </w:tcPr>
          <w:p>
            <w:r>
              <w:t>486398539</w:t>
            </w:r>
          </w:p>
        </w:tc>
        <w:tc>
          <w:tcPr>
            <w:tcW w:type="dxa" w:w="1234"/>
          </w:tcPr>
          <w:p>
            <w:r>
              <w:t>898058566</w:t>
            </w:r>
          </w:p>
        </w:tc>
        <w:tc>
          <w:tcPr>
            <w:tcW w:type="dxa" w:w="1234"/>
          </w:tcPr>
          <w:p>
            <w:r>
              <w:t>362189960</w:t>
            </w:r>
          </w:p>
        </w:tc>
      </w:tr>
      <w:tr>
        <w:tc>
          <w:tcPr>
            <w:tcW w:type="dxa" w:w="1234"/>
          </w:tcPr>
          <w:p>
            <w:r>
              <w:t>564780743</w:t>
            </w:r>
          </w:p>
        </w:tc>
        <w:tc>
          <w:tcPr>
            <w:tcW w:type="dxa" w:w="1234"/>
          </w:tcPr>
          <w:p>
            <w:r>
              <w:t>675332173</w:t>
            </w:r>
          </w:p>
        </w:tc>
        <w:tc>
          <w:tcPr>
            <w:tcW w:type="dxa" w:w="1234"/>
          </w:tcPr>
          <w:p>
            <w:r>
              <w:t>846493908</w:t>
            </w:r>
          </w:p>
        </w:tc>
        <w:tc>
          <w:tcPr>
            <w:tcW w:type="dxa" w:w="1234"/>
          </w:tcPr>
          <w:p>
            <w:r>
              <w:t>290950517</w:t>
            </w:r>
          </w:p>
        </w:tc>
        <w:tc>
          <w:tcPr>
            <w:tcW w:type="dxa" w:w="1234"/>
          </w:tcPr>
          <w:p>
            <w:r>
              <w:t>393151251</w:t>
            </w:r>
          </w:p>
        </w:tc>
        <w:tc>
          <w:tcPr>
            <w:tcW w:type="dxa" w:w="1234"/>
          </w:tcPr>
          <w:p>
            <w:r>
              <w:t>730161009</w:t>
            </w:r>
          </w:p>
        </w:tc>
        <w:tc>
          <w:tcPr>
            <w:tcW w:type="dxa" w:w="1234"/>
          </w:tcPr>
          <w:p>
            <w:r>
              <w:t>288767561</w:t>
            </w:r>
          </w:p>
        </w:tc>
      </w:tr>
      <w:tr>
        <w:tc>
          <w:tcPr>
            <w:tcW w:type="dxa" w:w="1234"/>
          </w:tcPr>
          <w:p>
            <w:r>
              <w:t>643283228</w:t>
            </w:r>
          </w:p>
        </w:tc>
        <w:tc>
          <w:tcPr>
            <w:tcW w:type="dxa" w:w="1234"/>
          </w:tcPr>
          <w:p>
            <w:r>
              <w:t>294833770</w:t>
            </w:r>
          </w:p>
        </w:tc>
        <w:tc>
          <w:tcPr>
            <w:tcW w:type="dxa" w:w="1234"/>
          </w:tcPr>
          <w:p>
            <w:r>
              <w:t>313756156</w:t>
            </w:r>
          </w:p>
        </w:tc>
        <w:tc>
          <w:tcPr>
            <w:tcW w:type="dxa" w:w="1234"/>
          </w:tcPr>
          <w:p>
            <w:r>
              <w:t>943337828</w:t>
            </w:r>
          </w:p>
        </w:tc>
        <w:tc>
          <w:tcPr>
            <w:tcW w:type="dxa" w:w="1234"/>
          </w:tcPr>
          <w:p>
            <w:r>
              <w:t>762059262</w:t>
            </w:r>
          </w:p>
        </w:tc>
        <w:tc>
          <w:tcPr>
            <w:tcW w:type="dxa" w:w="1234"/>
          </w:tcPr>
          <w:p>
            <w:r>
              <w:t>605144379</w:t>
            </w:r>
          </w:p>
        </w:tc>
        <w:tc>
          <w:tcPr>
            <w:tcW w:type="dxa" w:w="1234"/>
          </w:tcPr>
          <w:p>
            <w:r>
              <w:t>694094870</w:t>
            </w:r>
          </w:p>
        </w:tc>
      </w:tr>
      <w:tr>
        <w:tc>
          <w:tcPr>
            <w:tcW w:type="dxa" w:w="1234"/>
          </w:tcPr>
          <w:p>
            <w:r>
              <w:t>742655814</w:t>
            </w:r>
          </w:p>
        </w:tc>
        <w:tc>
          <w:tcPr>
            <w:tcW w:type="dxa" w:w="1234"/>
          </w:tcPr>
          <w:p>
            <w:r>
              <w:t>228353570</w:t>
            </w:r>
          </w:p>
        </w:tc>
        <w:tc>
          <w:tcPr>
            <w:tcW w:type="dxa" w:w="1234"/>
          </w:tcPr>
          <w:p>
            <w:r>
              <w:t>24581759</w:t>
            </w:r>
          </w:p>
        </w:tc>
        <w:tc>
          <w:tcPr>
            <w:tcW w:type="dxa" w:w="1234"/>
          </w:tcPr>
          <w:p>
            <w:r>
              <w:t>41587600</w:t>
            </w:r>
          </w:p>
        </w:tc>
        <w:tc>
          <w:tcPr>
            <w:tcW w:type="dxa" w:w="1234"/>
          </w:tcPr>
          <w:p>
            <w:r>
              <w:t>831222231</w:t>
            </w:r>
          </w:p>
        </w:tc>
        <w:tc>
          <w:tcPr>
            <w:tcW w:type="dxa" w:w="1234"/>
          </w:tcPr>
          <w:p>
            <w:r>
              <w:t>550315074</w:t>
            </w:r>
          </w:p>
        </w:tc>
        <w:tc>
          <w:tcPr>
            <w:tcW w:type="dxa" w:w="1234"/>
          </w:tcPr>
          <w:p>
            <w:r>
              <w:t>165318572</w:t>
            </w:r>
          </w:p>
        </w:tc>
      </w:tr>
      <w:tr>
        <w:tc>
          <w:tcPr>
            <w:tcW w:type="dxa" w:w="1234"/>
          </w:tcPr>
          <w:p>
            <w:r>
              <w:t>662887187</w:t>
            </w:r>
          </w:p>
        </w:tc>
        <w:tc>
          <w:tcPr>
            <w:tcW w:type="dxa" w:w="1234"/>
          </w:tcPr>
          <w:p>
            <w:r>
              <w:t>227294444</w:t>
            </w:r>
          </w:p>
        </w:tc>
        <w:tc>
          <w:tcPr>
            <w:tcW w:type="dxa" w:w="1234"/>
          </w:tcPr>
          <w:p>
            <w:r>
              <w:t>74465610</w:t>
            </w:r>
          </w:p>
        </w:tc>
        <w:tc>
          <w:tcPr>
            <w:tcW w:type="dxa" w:w="1234"/>
          </w:tcPr>
          <w:p>
            <w:r>
              <w:t>811159237</w:t>
            </w:r>
          </w:p>
        </w:tc>
        <w:tc>
          <w:tcPr>
            <w:tcW w:type="dxa" w:w="1234"/>
          </w:tcPr>
          <w:p>
            <w:r>
              <w:t>984811590</w:t>
            </w:r>
          </w:p>
        </w:tc>
        <w:tc>
          <w:tcPr>
            <w:tcW w:type="dxa" w:w="1234"/>
          </w:tcPr>
          <w:p>
            <w:r>
              <w:t>927883753</w:t>
            </w:r>
          </w:p>
        </w:tc>
        <w:tc>
          <w:tcPr>
            <w:tcW w:type="dxa" w:w="1234"/>
          </w:tcPr>
          <w:p>
            <w:r>
              <w:t>683584093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